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A9908" w14:textId="77777777" w:rsidR="009975D6" w:rsidRDefault="00000000">
      <w:pPr>
        <w:pStyle w:val="Title"/>
      </w:pPr>
      <w:r>
        <w:t>ANN Bank Churn Classification</w:t>
      </w:r>
    </w:p>
    <w:p w14:paraId="558D8665" w14:textId="77777777" w:rsidR="009975D6" w:rsidRDefault="00000000">
      <w:r>
        <w:t xml:space="preserve">This project is a </w:t>
      </w:r>
      <w:r w:rsidRPr="009A42BF">
        <w:rPr>
          <w:b/>
          <w:bCs/>
        </w:rPr>
        <w:t>Bank Customer Churn Prediction System</w:t>
      </w:r>
      <w:r>
        <w:t xml:space="preserve"> built using an </w:t>
      </w:r>
      <w:r w:rsidRPr="009A42BF">
        <w:rPr>
          <w:b/>
          <w:bCs/>
        </w:rPr>
        <w:t>Artificial Neural Network (ANN)</w:t>
      </w:r>
      <w:r>
        <w:t>. It predicts whether a customer will leave the bank or not, based on various input features.</w:t>
      </w:r>
      <w:r>
        <w:br/>
      </w:r>
      <w:r>
        <w:br/>
        <w:t xml:space="preserve">Developed and deployed by </w:t>
      </w:r>
      <w:r w:rsidRPr="009A42BF">
        <w:rPr>
          <w:b/>
          <w:bCs/>
        </w:rPr>
        <w:t>Omkar Gadade (PGA28)</w:t>
      </w:r>
      <w:r>
        <w:t xml:space="preserve">, this project uses a combination of </w:t>
      </w:r>
      <w:r w:rsidRPr="009A42BF">
        <w:rPr>
          <w:b/>
          <w:bCs/>
        </w:rPr>
        <w:t xml:space="preserve">VS Code, TensorFlow/Keras, and Streamlit </w:t>
      </w:r>
      <w:r>
        <w:t>to create and deploy a web application for classification.</w:t>
      </w:r>
    </w:p>
    <w:p w14:paraId="3169BD44" w14:textId="77777777" w:rsidR="009975D6" w:rsidRDefault="00000000">
      <w:pPr>
        <w:pStyle w:val="Heading1"/>
      </w:pPr>
      <w:r>
        <w:t>Live Demo</w:t>
      </w:r>
    </w:p>
    <w:p w14:paraId="408E94BF" w14:textId="35EC9F00" w:rsidR="009975D6" w:rsidRDefault="00000000">
      <w:r>
        <w:t xml:space="preserve"> </w:t>
      </w:r>
      <w:hyperlink r:id="rId6" w:history="1">
        <w:r w:rsidR="009A42BF" w:rsidRPr="00A14776">
          <w:rPr>
            <w:rStyle w:val="Hyperlink"/>
          </w:rPr>
          <w:t>https://ann-bank-churn-classification-5vedds2uvjspbvvrn2zekn.streamlit.app/</w:t>
        </w:r>
      </w:hyperlink>
    </w:p>
    <w:p w14:paraId="3D1A93FB" w14:textId="77777777" w:rsidR="009A42BF" w:rsidRDefault="009A42BF"/>
    <w:p w14:paraId="7BAB1366" w14:textId="69F79304" w:rsidR="009A42BF" w:rsidRDefault="009A42BF" w:rsidP="009A42BF">
      <w:pPr>
        <w:pStyle w:val="Heading1"/>
      </w:pPr>
      <w:r>
        <w:t>Git Hub Repo</w:t>
      </w:r>
    </w:p>
    <w:p w14:paraId="187D03D3" w14:textId="481884F3" w:rsidR="009A42BF" w:rsidRDefault="009A42BF" w:rsidP="009A42BF">
      <w:r>
        <w:t xml:space="preserve"> </w:t>
      </w:r>
      <w:hyperlink r:id="rId7" w:history="1">
        <w:r w:rsidRPr="00A14776">
          <w:rPr>
            <w:rStyle w:val="Hyperlink"/>
          </w:rPr>
          <w:t>https://github.com/Omkar-Gadade/ANN-Bank-Churn-Classification</w:t>
        </w:r>
      </w:hyperlink>
    </w:p>
    <w:p w14:paraId="69A2FBC3" w14:textId="415A07DE" w:rsidR="009A42BF" w:rsidRDefault="009A42BF"/>
    <w:p w14:paraId="38ED4252" w14:textId="77777777" w:rsidR="009975D6" w:rsidRDefault="00000000">
      <w:pPr>
        <w:pStyle w:val="Heading1"/>
      </w:pPr>
      <w:r>
        <w:t>Tools &amp; Technologies Used</w:t>
      </w:r>
    </w:p>
    <w:p w14:paraId="011622F4" w14:textId="77777777" w:rsidR="009975D6" w:rsidRDefault="00000000">
      <w:r>
        <w:t xml:space="preserve">- </w:t>
      </w:r>
      <w:r w:rsidRPr="009A42BF">
        <w:rPr>
          <w:b/>
          <w:bCs/>
        </w:rPr>
        <w:t>VS Code</w:t>
      </w:r>
      <w:r>
        <w:t xml:space="preserve"> – Development Environment</w:t>
      </w:r>
      <w:r>
        <w:br/>
        <w:t xml:space="preserve">- </w:t>
      </w:r>
      <w:r w:rsidRPr="009A42BF">
        <w:rPr>
          <w:b/>
          <w:bCs/>
        </w:rPr>
        <w:t>Streamlit</w:t>
      </w:r>
      <w:r>
        <w:t xml:space="preserve"> – Web Application Framework</w:t>
      </w:r>
      <w:r>
        <w:br/>
        <w:t xml:space="preserve">- </w:t>
      </w:r>
      <w:r w:rsidRPr="009A42BF">
        <w:rPr>
          <w:b/>
          <w:bCs/>
        </w:rPr>
        <w:t>Streamlit Cloud</w:t>
      </w:r>
      <w:r>
        <w:t xml:space="preserve"> – App Deployment</w:t>
      </w:r>
      <w:r>
        <w:br/>
        <w:t xml:space="preserve">- </w:t>
      </w:r>
      <w:r w:rsidRPr="009A42BF">
        <w:rPr>
          <w:b/>
          <w:bCs/>
        </w:rPr>
        <w:t>Python Libraries</w:t>
      </w:r>
      <w:r>
        <w:t>:</w:t>
      </w:r>
      <w:r>
        <w:br/>
        <w:t xml:space="preserve">  - pandas, numpy – Data Processing</w:t>
      </w:r>
      <w:r>
        <w:br/>
        <w:t xml:space="preserve">  - tensorflow, keras – Model Building</w:t>
      </w:r>
      <w:r>
        <w:br/>
        <w:t xml:space="preserve">  - scikit-learn – Preprocessing &amp; Metrics</w:t>
      </w:r>
      <w:r>
        <w:br/>
        <w:t xml:space="preserve">  - ipykernel, tensorboard – Notebook and Training Visualizations</w:t>
      </w:r>
      <w:r>
        <w:br/>
        <w:t xml:space="preserve">- </w:t>
      </w:r>
      <w:r w:rsidRPr="009A42BF">
        <w:rPr>
          <w:b/>
          <w:bCs/>
        </w:rPr>
        <w:t>Excel</w:t>
      </w:r>
      <w:r>
        <w:t xml:space="preserve"> – Data Input/Analysis</w:t>
      </w:r>
    </w:p>
    <w:p w14:paraId="494791FA" w14:textId="77777777" w:rsidR="009975D6" w:rsidRDefault="00000000">
      <w:pPr>
        <w:pStyle w:val="Heading1"/>
      </w:pPr>
      <w:r>
        <w:t>Dataset</w:t>
      </w:r>
    </w:p>
    <w:p w14:paraId="59B80B85" w14:textId="77777777" w:rsidR="009975D6" w:rsidRDefault="00000000">
      <w:r>
        <w:t xml:space="preserve">The dataset used is a </w:t>
      </w:r>
      <w:r w:rsidRPr="009A42BF">
        <w:rPr>
          <w:b/>
          <w:bCs/>
        </w:rPr>
        <w:t>.csv file</w:t>
      </w:r>
      <w:r>
        <w:t xml:space="preserve"> containing </w:t>
      </w:r>
      <w:r w:rsidRPr="009A42BF">
        <w:rPr>
          <w:b/>
          <w:bCs/>
        </w:rPr>
        <w:t>10 input features</w:t>
      </w:r>
      <w:r>
        <w:t xml:space="preserve"> related to customer activity. These include demographic and behavioral data to classify the likelihood of customer churn.</w:t>
      </w:r>
    </w:p>
    <w:p w14:paraId="049EE19C" w14:textId="77777777" w:rsidR="009975D6" w:rsidRDefault="00000000">
      <w:pPr>
        <w:pStyle w:val="Heading1"/>
      </w:pPr>
      <w:r>
        <w:t>Data Preprocessing</w:t>
      </w:r>
    </w:p>
    <w:p w14:paraId="5E41CD8D" w14:textId="77777777" w:rsidR="009975D6" w:rsidRDefault="00000000">
      <w:r w:rsidRPr="009A42BF">
        <w:rPr>
          <w:b/>
          <w:bCs/>
        </w:rPr>
        <w:t>- Encoding</w:t>
      </w:r>
      <w:r>
        <w:t>:</w:t>
      </w:r>
      <w:r>
        <w:br/>
        <w:t xml:space="preserve">  - One-Hot Encoding for categorical features</w:t>
      </w:r>
      <w:r>
        <w:br/>
      </w:r>
      <w:r>
        <w:lastRenderedPageBreak/>
        <w:t xml:space="preserve">  - Label Encoding where appropriate</w:t>
      </w:r>
      <w:r>
        <w:br/>
        <w:t xml:space="preserve">- </w:t>
      </w:r>
      <w:r w:rsidRPr="009A42BF">
        <w:rPr>
          <w:b/>
          <w:bCs/>
        </w:rPr>
        <w:t>Standardization</w:t>
      </w:r>
      <w:r>
        <w:t xml:space="preserve"> of input features</w:t>
      </w:r>
      <w:r>
        <w:br/>
        <w:t xml:space="preserve">- </w:t>
      </w:r>
      <w:r w:rsidRPr="009A42BF">
        <w:rPr>
          <w:b/>
          <w:bCs/>
        </w:rPr>
        <w:t>Data split</w:t>
      </w:r>
      <w:r>
        <w:t xml:space="preserve"> into training and test sets</w:t>
      </w:r>
    </w:p>
    <w:p w14:paraId="1D7776B0" w14:textId="77777777" w:rsidR="009975D6" w:rsidRDefault="00000000">
      <w:pPr>
        <w:pStyle w:val="Heading1"/>
      </w:pPr>
      <w:r>
        <w:t>ANN Model Architecture</w:t>
      </w:r>
    </w:p>
    <w:p w14:paraId="0B10F6F6" w14:textId="77777777" w:rsidR="009975D6" w:rsidRDefault="00000000">
      <w:r>
        <w:t xml:space="preserve">- </w:t>
      </w:r>
      <w:r w:rsidRPr="009A42BF">
        <w:rPr>
          <w:b/>
          <w:bCs/>
        </w:rPr>
        <w:t>Input Layer</w:t>
      </w:r>
      <w:r>
        <w:t>: 10 features</w:t>
      </w:r>
      <w:r>
        <w:br/>
        <w:t xml:space="preserve">- </w:t>
      </w:r>
      <w:r w:rsidRPr="009A42BF">
        <w:rPr>
          <w:b/>
          <w:bCs/>
        </w:rPr>
        <w:t>Hidden Layers</w:t>
      </w:r>
      <w:r>
        <w:t>:</w:t>
      </w:r>
      <w:r>
        <w:br/>
        <w:t xml:space="preserve">  - Hidden Layer 1 (HL1): ReLU activation</w:t>
      </w:r>
      <w:r>
        <w:br/>
        <w:t xml:space="preserve">  - Hidden Layer 2 (HL2): ReLU activation</w:t>
      </w:r>
      <w:r>
        <w:br/>
      </w:r>
      <w:r w:rsidRPr="009A42BF">
        <w:rPr>
          <w:b/>
          <w:bCs/>
        </w:rPr>
        <w:t>- Output Layer</w:t>
      </w:r>
      <w:r>
        <w:t>: Sigmoid activation (binary classification)</w:t>
      </w:r>
      <w:r>
        <w:br/>
        <w:t xml:space="preserve">- </w:t>
      </w:r>
      <w:r w:rsidRPr="009A42BF">
        <w:rPr>
          <w:b/>
          <w:bCs/>
        </w:rPr>
        <w:t>Optimizer</w:t>
      </w:r>
      <w:r>
        <w:t>: Adam</w:t>
      </w:r>
      <w:r>
        <w:br/>
        <w:t xml:space="preserve">- </w:t>
      </w:r>
      <w:r w:rsidRPr="009A42BF">
        <w:rPr>
          <w:b/>
          <w:bCs/>
        </w:rPr>
        <w:t>Loss Function</w:t>
      </w:r>
      <w:r>
        <w:t>: Binary Cross-Entropy</w:t>
      </w:r>
      <w:r>
        <w:br/>
        <w:t xml:space="preserve">- </w:t>
      </w:r>
      <w:r w:rsidRPr="009A42BF">
        <w:rPr>
          <w:b/>
          <w:bCs/>
        </w:rPr>
        <w:t>Metrics</w:t>
      </w:r>
      <w:r>
        <w:t>: Accuracy</w:t>
      </w:r>
    </w:p>
    <w:p w14:paraId="24DEF79D" w14:textId="77777777" w:rsidR="009975D6" w:rsidRDefault="00000000">
      <w:pPr>
        <w:pStyle w:val="Heading1"/>
      </w:pPr>
      <w:r>
        <w:t>Model Training</w:t>
      </w:r>
    </w:p>
    <w:p w14:paraId="18CDF703" w14:textId="77777777" w:rsidR="009975D6" w:rsidRDefault="00000000">
      <w:r>
        <w:t xml:space="preserve">Model trained using </w:t>
      </w:r>
      <w:r w:rsidRPr="009A42BF">
        <w:rPr>
          <w:b/>
          <w:bCs/>
        </w:rPr>
        <w:t xml:space="preserve">TensorFlow/Keras </w:t>
      </w:r>
      <w:r>
        <w:t xml:space="preserve">and visualized via </w:t>
      </w:r>
      <w:r w:rsidRPr="009A42BF">
        <w:rPr>
          <w:b/>
          <w:bCs/>
        </w:rPr>
        <w:t>TensorBoard</w:t>
      </w:r>
      <w:r>
        <w:t xml:space="preserve"> for:</w:t>
      </w:r>
      <w:r>
        <w:br/>
        <w:t>- Epoch-wise Accuracy</w:t>
      </w:r>
      <w:r>
        <w:br/>
        <w:t>- Epoch-wise Loss</w:t>
      </w:r>
    </w:p>
    <w:p w14:paraId="3089F1AD" w14:textId="77777777" w:rsidR="009975D6" w:rsidRDefault="00000000">
      <w:pPr>
        <w:pStyle w:val="Heading1"/>
      </w:pPr>
      <w:r>
        <w:t>Model Files</w:t>
      </w:r>
    </w:p>
    <w:p w14:paraId="3BDC24F6" w14:textId="77777777" w:rsidR="009A42BF" w:rsidRDefault="00000000" w:rsidP="009A42BF">
      <w:proofErr w:type="gramStart"/>
      <w:r>
        <w:t>- .</w:t>
      </w:r>
      <w:r w:rsidRPr="009A42BF">
        <w:rPr>
          <w:b/>
          <w:bCs/>
        </w:rPr>
        <w:t>pkl</w:t>
      </w:r>
      <w:proofErr w:type="gramEnd"/>
      <w:r w:rsidRPr="009A42BF">
        <w:rPr>
          <w:b/>
          <w:bCs/>
        </w:rPr>
        <w:t xml:space="preserve"> </w:t>
      </w:r>
      <w:r>
        <w:t>– Preprocessing pipeline</w:t>
      </w:r>
      <w:r>
        <w:br/>
        <w:t xml:space="preserve">- </w:t>
      </w:r>
      <w:r w:rsidRPr="009A42BF">
        <w:rPr>
          <w:b/>
          <w:bCs/>
        </w:rPr>
        <w:t>.h5</w:t>
      </w:r>
      <w:r>
        <w:t xml:space="preserve"> – Trained ANN model</w:t>
      </w:r>
    </w:p>
    <w:p w14:paraId="304611F4" w14:textId="3998F42D" w:rsidR="009A42BF" w:rsidRDefault="009A42BF" w:rsidP="009A42BF">
      <w:pPr>
        <w:rPr>
          <w:lang w:val="en-IN"/>
        </w:rPr>
      </w:pPr>
      <w:proofErr w:type="gramStart"/>
      <w:r w:rsidRPr="009A42BF">
        <w:rPr>
          <w:b/>
          <w:bCs/>
          <w:lang w:val="en-IN"/>
        </w:rPr>
        <w:t>experiments.ipynb</w:t>
      </w:r>
      <w:proofErr w:type="gramEnd"/>
      <w:r w:rsidRPr="009A42BF">
        <w:rPr>
          <w:lang w:val="en-IN"/>
        </w:rPr>
        <w:t xml:space="preserve"> - The file is used to perform Feature Engineering and Preprocessing Tasks and saving the encodings and Model in </w:t>
      </w:r>
      <w:proofErr w:type="gramStart"/>
      <w:r w:rsidRPr="009A42BF">
        <w:rPr>
          <w:lang w:val="en-IN"/>
        </w:rPr>
        <w:t>'.</w:t>
      </w:r>
      <w:proofErr w:type="spellStart"/>
      <w:r w:rsidRPr="009A42BF">
        <w:rPr>
          <w:lang w:val="en-IN"/>
        </w:rPr>
        <w:t>pkl</w:t>
      </w:r>
      <w:proofErr w:type="spellEnd"/>
      <w:proofErr w:type="gramEnd"/>
      <w:r w:rsidRPr="009A42BF">
        <w:rPr>
          <w:lang w:val="en-IN"/>
        </w:rPr>
        <w:t>' and '.h5' files</w:t>
      </w:r>
    </w:p>
    <w:p w14:paraId="3CBB0475" w14:textId="5C548C20" w:rsidR="009A42BF" w:rsidRDefault="009A42BF" w:rsidP="009A42BF">
      <w:proofErr w:type="gramStart"/>
      <w:r w:rsidRPr="009A42BF">
        <w:rPr>
          <w:b/>
          <w:bCs/>
        </w:rPr>
        <w:t>prediction.ipynb</w:t>
      </w:r>
      <w:proofErr w:type="gramEnd"/>
      <w:r w:rsidRPr="009A42BF">
        <w:t xml:space="preserve"> - The file is used for just checking and experimenting the code for prediction before executing in the final app.py file.</w:t>
      </w:r>
    </w:p>
    <w:p w14:paraId="6F35F6C8" w14:textId="77777777" w:rsidR="009A42BF" w:rsidRDefault="009A42BF" w:rsidP="009A42BF">
      <w:pPr>
        <w:rPr>
          <w:lang w:val="en-IN"/>
        </w:rPr>
      </w:pPr>
      <w:r w:rsidRPr="009A42BF">
        <w:rPr>
          <w:b/>
          <w:bCs/>
          <w:lang w:val="en-IN"/>
        </w:rPr>
        <w:t>app.py</w:t>
      </w:r>
      <w:r w:rsidRPr="009A42BF">
        <w:rPr>
          <w:lang w:val="en-IN"/>
        </w:rPr>
        <w:t> - The final main application .</w:t>
      </w:r>
      <w:proofErr w:type="spellStart"/>
      <w:r w:rsidRPr="009A42BF">
        <w:rPr>
          <w:lang w:val="en-IN"/>
        </w:rPr>
        <w:t>py</w:t>
      </w:r>
      <w:proofErr w:type="spellEnd"/>
      <w:r w:rsidRPr="009A42BF">
        <w:rPr>
          <w:lang w:val="en-IN"/>
        </w:rPr>
        <w:t xml:space="preserve"> file which is required to be run in vs code terminal</w:t>
      </w:r>
    </w:p>
    <w:p w14:paraId="6F893B41" w14:textId="026837DF" w:rsidR="009A42BF" w:rsidRPr="009A42BF" w:rsidRDefault="009A42BF" w:rsidP="009A42BF">
      <w:pPr>
        <w:rPr>
          <w:lang w:val="en-IN"/>
        </w:rPr>
      </w:pPr>
      <w:r w:rsidRPr="009A42BF">
        <w:rPr>
          <w:b/>
          <w:bCs/>
          <w:lang w:val="en-IN"/>
        </w:rPr>
        <w:t>requirements.txt</w:t>
      </w:r>
      <w:r w:rsidRPr="009A42BF">
        <w:rPr>
          <w:lang w:val="en-IN"/>
        </w:rPr>
        <w:t> - pip install the requirements file to install all the dependencies and libraries (one can create a Virtual Environment)</w:t>
      </w:r>
    </w:p>
    <w:p w14:paraId="7AF0A336" w14:textId="77777777" w:rsidR="009975D6" w:rsidRDefault="00000000">
      <w:pPr>
        <w:pStyle w:val="Heading1"/>
      </w:pPr>
      <w:r>
        <w:t>Streamlit Web App</w:t>
      </w:r>
    </w:p>
    <w:p w14:paraId="7CB24706" w14:textId="77777777" w:rsidR="009975D6" w:rsidRDefault="00000000">
      <w:r>
        <w:t>A user-friendly interface was built using Streamlit to interact with the model in real time. Users can input feature values and get instant predictions on churn risk.</w:t>
      </w:r>
      <w:r>
        <w:br/>
      </w:r>
      <w:r>
        <w:br/>
        <w:t>App is hosted on Streamlit Cloud.</w:t>
      </w:r>
      <w:r>
        <w:br/>
      </w:r>
      <w:r>
        <w:br/>
        <w:t>GitHub Repo: https://github.com/Omkar-Gadade/ANN-Bank-Churn-Classification</w:t>
      </w:r>
    </w:p>
    <w:p w14:paraId="5E5BAD7C" w14:textId="77777777" w:rsidR="009975D6" w:rsidRDefault="00000000">
      <w:pPr>
        <w:pStyle w:val="Heading1"/>
      </w:pPr>
      <w:r>
        <w:lastRenderedPageBreak/>
        <w:t>How to Run Locally</w:t>
      </w:r>
    </w:p>
    <w:p w14:paraId="7E1B5512" w14:textId="77777777" w:rsidR="009975D6" w:rsidRDefault="00000000">
      <w:r>
        <w:t xml:space="preserve">1. </w:t>
      </w:r>
      <w:r w:rsidRPr="009A42BF">
        <w:rPr>
          <w:b/>
          <w:bCs/>
        </w:rPr>
        <w:t>Clone the Repository</w:t>
      </w:r>
      <w:r>
        <w:t>:</w:t>
      </w:r>
      <w:r>
        <w:br/>
        <w:t xml:space="preserve">   git clone https://github.com/Omkar-Gadade/ANN-Bank-Churn-Classification.git</w:t>
      </w:r>
      <w:r>
        <w:br/>
        <w:t xml:space="preserve">   cd ANN-Bank-Churn-Classification</w:t>
      </w:r>
      <w:r>
        <w:br/>
      </w:r>
      <w:r>
        <w:br/>
        <w:t xml:space="preserve">2. </w:t>
      </w:r>
      <w:r w:rsidRPr="009A42BF">
        <w:rPr>
          <w:b/>
          <w:bCs/>
        </w:rPr>
        <w:t>Create Virtual Environment</w:t>
      </w:r>
      <w:r>
        <w:t>:</w:t>
      </w:r>
      <w:r>
        <w:br/>
        <w:t xml:space="preserve">   python -m venv venv</w:t>
      </w:r>
      <w:r>
        <w:br/>
        <w:t xml:space="preserve">   source venv/bin/</w:t>
      </w:r>
      <w:proofErr w:type="gramStart"/>
      <w:r>
        <w:t>activate  (</w:t>
      </w:r>
      <w:proofErr w:type="gramEnd"/>
      <w:r>
        <w:t>Windows: venv\Scripts\activate)</w:t>
      </w:r>
      <w:r>
        <w:br/>
      </w:r>
      <w:r>
        <w:br/>
        <w:t xml:space="preserve">3. </w:t>
      </w:r>
      <w:r w:rsidRPr="009A42BF">
        <w:rPr>
          <w:b/>
          <w:bCs/>
        </w:rPr>
        <w:t>Install Requirements</w:t>
      </w:r>
      <w:r>
        <w:t>:</w:t>
      </w:r>
      <w:r>
        <w:br/>
        <w:t xml:space="preserve">   pip install -r requirements.txt</w:t>
      </w:r>
      <w:r>
        <w:br/>
      </w:r>
      <w:r>
        <w:br/>
        <w:t xml:space="preserve">4. </w:t>
      </w:r>
      <w:r w:rsidRPr="009A42BF">
        <w:rPr>
          <w:b/>
          <w:bCs/>
        </w:rPr>
        <w:t>Run the Streamlit App</w:t>
      </w:r>
      <w:r>
        <w:t>:</w:t>
      </w:r>
      <w:r>
        <w:br/>
        <w:t xml:space="preserve">   streamlit run app.py</w:t>
      </w:r>
    </w:p>
    <w:p w14:paraId="799B8A5F" w14:textId="77777777" w:rsidR="009975D6" w:rsidRDefault="00000000">
      <w:pPr>
        <w:pStyle w:val="Heading1"/>
      </w:pPr>
      <w:r>
        <w:t>Contact</w:t>
      </w:r>
    </w:p>
    <w:p w14:paraId="06493300" w14:textId="77777777" w:rsidR="009A42BF" w:rsidRPr="009A42BF" w:rsidRDefault="00000000">
      <w:pPr>
        <w:rPr>
          <w:b/>
          <w:bCs/>
        </w:rPr>
      </w:pPr>
      <w:r w:rsidRPr="009A42BF">
        <w:rPr>
          <w:b/>
          <w:bCs/>
        </w:rPr>
        <w:t>Author: Omkar Gadade</w:t>
      </w:r>
    </w:p>
    <w:p w14:paraId="5F186202" w14:textId="5565ABCF" w:rsidR="009975D6" w:rsidRDefault="009A42BF">
      <w:r>
        <w:t>omkarumeshgadade@gmail.com</w:t>
      </w:r>
      <w:r w:rsidR="00000000">
        <w:br/>
        <w:t xml:space="preserve">📍 </w:t>
      </w:r>
      <w:r>
        <w:t>Navi Mumbai</w:t>
      </w:r>
      <w:r w:rsidR="00000000">
        <w:t>, India</w:t>
      </w:r>
    </w:p>
    <w:p w14:paraId="2D8F5E4A" w14:textId="77777777" w:rsidR="009A42BF" w:rsidRDefault="009A42BF"/>
    <w:sectPr w:rsidR="009A42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565E94"/>
    <w:multiLevelType w:val="multilevel"/>
    <w:tmpl w:val="6090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A6707"/>
    <w:multiLevelType w:val="multilevel"/>
    <w:tmpl w:val="6C78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084E75"/>
    <w:multiLevelType w:val="multilevel"/>
    <w:tmpl w:val="3624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5872156">
    <w:abstractNumId w:val="8"/>
  </w:num>
  <w:num w:numId="2" w16cid:durableId="1779449827">
    <w:abstractNumId w:val="6"/>
  </w:num>
  <w:num w:numId="3" w16cid:durableId="2118329669">
    <w:abstractNumId w:val="5"/>
  </w:num>
  <w:num w:numId="4" w16cid:durableId="1098141305">
    <w:abstractNumId w:val="4"/>
  </w:num>
  <w:num w:numId="5" w16cid:durableId="258022408">
    <w:abstractNumId w:val="7"/>
  </w:num>
  <w:num w:numId="6" w16cid:durableId="1139765800">
    <w:abstractNumId w:val="3"/>
  </w:num>
  <w:num w:numId="7" w16cid:durableId="1012413867">
    <w:abstractNumId w:val="2"/>
  </w:num>
  <w:num w:numId="8" w16cid:durableId="249890519">
    <w:abstractNumId w:val="1"/>
  </w:num>
  <w:num w:numId="9" w16cid:durableId="2135177794">
    <w:abstractNumId w:val="0"/>
  </w:num>
  <w:num w:numId="10" w16cid:durableId="670986270">
    <w:abstractNumId w:val="10"/>
  </w:num>
  <w:num w:numId="11" w16cid:durableId="333920685">
    <w:abstractNumId w:val="11"/>
  </w:num>
  <w:num w:numId="12" w16cid:durableId="13011128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C4004"/>
    <w:rsid w:val="009975D6"/>
    <w:rsid w:val="009A42BF"/>
    <w:rsid w:val="009B4C2F"/>
    <w:rsid w:val="00A6365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DF3FFC"/>
  <w14:defaultImageDpi w14:val="300"/>
  <w15:docId w15:val="{092E8741-BD0B-4EA1-B592-3CB610CD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A42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2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5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Omkar-Gadade/ANN-Bank-Churn-Classific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n-bank-churn-classification-5vedds2uvjspbvvrn2zekn.streamlit.ap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Omkar Gadade</cp:lastModifiedBy>
  <cp:revision>2</cp:revision>
  <dcterms:created xsi:type="dcterms:W3CDTF">2025-04-23T12:52:00Z</dcterms:created>
  <dcterms:modified xsi:type="dcterms:W3CDTF">2025-04-23T12:52:00Z</dcterms:modified>
  <cp:category/>
</cp:coreProperties>
</file>